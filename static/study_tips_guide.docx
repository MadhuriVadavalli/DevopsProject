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6274" w14:textId="77777777" w:rsidR="00417D9C" w:rsidRPr="00417D9C" w:rsidRDefault="00417D9C" w:rsidP="00417D9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📘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DevOps Study Tips &amp; Strategies</w:t>
      </w:r>
    </w:p>
    <w:p w14:paraId="5094F899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Daily DevOps Goals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Focus on one tool or concept per session — e.g., “Set up a Jenkins pipeline” or “Write a </w:t>
      </w:r>
      <w:proofErr w:type="spellStart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 sample app.”</w:t>
      </w:r>
    </w:p>
    <w:p w14:paraId="7E11D41A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⏲️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the Pomodoro Technique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Study in focused 25-minute intervals with 5-minute breaks. Use it for topics like YAML writing, shell scripting, or deploying apps to Kubernetes.</w:t>
      </w:r>
    </w:p>
    <w:p w14:paraId="0D02F770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📓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Everything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Maintain a DevOps learning journal — log commands, concepts, and errors you resolved (especially helpful for interviews).</w:t>
      </w:r>
    </w:p>
    <w:p w14:paraId="45DB3F41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🔁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 Down Complex Tools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</w:t>
      </w:r>
      <w:proofErr w:type="spellEnd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Kubernetes or Terraform can be overwhelming. Break them into parts: start with </w:t>
      </w:r>
      <w:proofErr w:type="spellStart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then services, then Helm, etc.</w:t>
      </w:r>
    </w:p>
    <w:p w14:paraId="071689F7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🧠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Practice &gt; Watching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Don’t just watch YouTube tutorials — clone real GitHub repos, modify them, deploy them. Hands-on practice builds true understanding.</w:t>
      </w:r>
    </w:p>
    <w:p w14:paraId="06B78B0C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💬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Teach What You Learn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Explain CI/CD, Docker, or </w:t>
      </w:r>
      <w:proofErr w:type="spellStart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GitOps</w:t>
      </w:r>
      <w:proofErr w:type="spellEnd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your own words — even if it's just blogging or recording a 2-min voice memo.</w:t>
      </w:r>
    </w:p>
    <w:p w14:paraId="4A5DF552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☁️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Simulate Real Projects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Create a mini pipeline using Git → Jenkins → Docker → Kubernetes → AWS. Mimic industry workflows.</w:t>
      </w:r>
    </w:p>
    <w:p w14:paraId="119919D7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💡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Mornings </w:t>
      </w:r>
      <w:proofErr w:type="gramStart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gramEnd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Deep Work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Tackle complex YAML configs, error debugging, or cloud provisioning in the morning when your focus is highest.</w:t>
      </w:r>
    </w:p>
    <w:p w14:paraId="398118C9" w14:textId="77777777" w:rsidR="00417D9C" w:rsidRPr="00417D9C" w:rsidRDefault="00417D9C" w:rsidP="00417D9C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D9C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🧪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 Mock Interviews</w:t>
      </w:r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Practice DevOps interview questions weekly. Sites like </w:t>
      </w:r>
      <w:proofErr w:type="spellStart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LeetCode</w:t>
      </w:r>
      <w:proofErr w:type="spellEnd"/>
      <w:r w:rsidRPr="00417D9C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aren’t enough — simulate technical Q&amp;A on pipelines and cloud setups.</w:t>
      </w:r>
    </w:p>
    <w:p w14:paraId="3DEB4AD0" w14:textId="0999AC4B" w:rsidR="006F185C" w:rsidRPr="00417D9C" w:rsidRDefault="006F185C" w:rsidP="00417D9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F185C" w:rsidRPr="00417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9F60E3"/>
    <w:multiLevelType w:val="multilevel"/>
    <w:tmpl w:val="761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821605">
    <w:abstractNumId w:val="8"/>
  </w:num>
  <w:num w:numId="2" w16cid:durableId="388185685">
    <w:abstractNumId w:val="6"/>
  </w:num>
  <w:num w:numId="3" w16cid:durableId="326984484">
    <w:abstractNumId w:val="5"/>
  </w:num>
  <w:num w:numId="4" w16cid:durableId="803549154">
    <w:abstractNumId w:val="4"/>
  </w:num>
  <w:num w:numId="5" w16cid:durableId="1150441518">
    <w:abstractNumId w:val="7"/>
  </w:num>
  <w:num w:numId="6" w16cid:durableId="1414400288">
    <w:abstractNumId w:val="3"/>
  </w:num>
  <w:num w:numId="7" w16cid:durableId="787433278">
    <w:abstractNumId w:val="2"/>
  </w:num>
  <w:num w:numId="8" w16cid:durableId="1504396987">
    <w:abstractNumId w:val="1"/>
  </w:num>
  <w:num w:numId="9" w16cid:durableId="1911694085">
    <w:abstractNumId w:val="0"/>
  </w:num>
  <w:num w:numId="10" w16cid:durableId="1174228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1CA"/>
    <w:rsid w:val="0029639D"/>
    <w:rsid w:val="00326F90"/>
    <w:rsid w:val="00417D9C"/>
    <w:rsid w:val="006F18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673F6"/>
  <w14:defaultImageDpi w14:val="300"/>
  <w15:docId w15:val="{1D79B3FB-81D2-4CA4-A28E-DF11FC88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1125</Characters>
  <Application>Microsoft Office Word</Application>
  <DocSecurity>0</DocSecurity>
  <Lines>59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madhuri vadavalli</cp:lastModifiedBy>
  <cp:revision>2</cp:revision>
  <dcterms:created xsi:type="dcterms:W3CDTF">2013-12-23T23:15:00Z</dcterms:created>
  <dcterms:modified xsi:type="dcterms:W3CDTF">2025-06-10T01:01:00Z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bcfc959b-965c-4df4-92df-b9ffec0fdc16</vt:lpwstr>
  </property>
</Properties>
</file>