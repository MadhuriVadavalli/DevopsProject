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236F8" w14:textId="2B55DAA4" w:rsidR="0067149F" w:rsidRPr="0067149F" w:rsidRDefault="0067149F" w:rsidP="0067149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49F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🕗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Schedule:</w:t>
      </w:r>
    </w:p>
    <w:p w14:paraId="55439173" w14:textId="77777777" w:rsidR="0067149F" w:rsidRPr="0067149F" w:rsidRDefault="0067149F" w:rsidP="0067149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8:00 AM – 9:00 AM: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149F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➡️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Linux Commands &amp; Shell Scripting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Review essential commands, practice writing scripts, and automate basic tasks.</w:t>
      </w:r>
    </w:p>
    <w:p w14:paraId="1C2FBBF3" w14:textId="77777777" w:rsidR="0067149F" w:rsidRPr="0067149F" w:rsidRDefault="0067149F" w:rsidP="0067149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9:15 AM – 10:15 AM: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149F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➡️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 &amp; GitHub Workflows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Work with branches, pull requests, merge conflicts, and GitHub Actions basics.</w:t>
      </w:r>
    </w:p>
    <w:p w14:paraId="6E4A2494" w14:textId="77777777" w:rsidR="0067149F" w:rsidRPr="0067149F" w:rsidRDefault="0067149F" w:rsidP="0067149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10:30 AM – 11:30 AM: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149F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➡️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Docker &amp; Containerization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Build and run containers, explore </w:t>
      </w:r>
      <w:proofErr w:type="spellStart"/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Dockerfiles</w:t>
      </w:r>
      <w:proofErr w:type="spellEnd"/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manage container networks.</w:t>
      </w:r>
    </w:p>
    <w:p w14:paraId="2D6A30A9" w14:textId="77777777" w:rsidR="0067149F" w:rsidRPr="0067149F" w:rsidRDefault="0067149F" w:rsidP="0067149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11:45 AM – 12:30 PM: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149F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➡️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CI/CD with Jenkins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Create a Jenkins pipeline and trigger automated builds with GitHub integration.</w:t>
      </w:r>
    </w:p>
    <w:p w14:paraId="5DD996A3" w14:textId="77777777" w:rsidR="0067149F" w:rsidRPr="0067149F" w:rsidRDefault="0067149F" w:rsidP="0067149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2:00 PM – 3:00 PM: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149F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➡️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Kubernetes Basics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Learn about pods, deployments, services, and apply sample YAML configurations.</w:t>
      </w:r>
    </w:p>
    <w:p w14:paraId="7F74E3D9" w14:textId="77777777" w:rsidR="0067149F" w:rsidRPr="0067149F" w:rsidRDefault="0067149F" w:rsidP="0067149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3:30 PM – 4:30 PM: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149F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➡️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 Deployment (AWS)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Deploy a sample app on EC2 or use S3 + Route 53. Practice IAM and CLI commands.</w:t>
      </w:r>
    </w:p>
    <w:p w14:paraId="4255E69B" w14:textId="77777777" w:rsidR="0067149F" w:rsidRPr="0067149F" w:rsidRDefault="0067149F" w:rsidP="0067149F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5:00 PM – 6:00 PM: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7149F">
        <w:rPr>
          <w:rFonts w:ascii="Segoe UI Emoji" w:eastAsiaTheme="majorEastAsia" w:hAnsi="Segoe UI Emoji" w:cs="Segoe UI Emoji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➡️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Practice Project or Lab</w:t>
      </w:r>
      <w:r w:rsidRPr="0067149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Pick a small DevOps project (e.g., automate app build + deploy using Jenkins + Docker + Kubernetes).</w:t>
      </w:r>
    </w:p>
    <w:p w14:paraId="204769BF" w14:textId="761F3507" w:rsidR="00C45537" w:rsidRPr="0067149F" w:rsidRDefault="00C45537" w:rsidP="0067149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45537" w:rsidRPr="006714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924017">
    <w:abstractNumId w:val="8"/>
  </w:num>
  <w:num w:numId="2" w16cid:durableId="179903436">
    <w:abstractNumId w:val="6"/>
  </w:num>
  <w:num w:numId="3" w16cid:durableId="1317999538">
    <w:abstractNumId w:val="5"/>
  </w:num>
  <w:num w:numId="4" w16cid:durableId="721559690">
    <w:abstractNumId w:val="4"/>
  </w:num>
  <w:num w:numId="5" w16cid:durableId="1482385961">
    <w:abstractNumId w:val="7"/>
  </w:num>
  <w:num w:numId="6" w16cid:durableId="1661079870">
    <w:abstractNumId w:val="3"/>
  </w:num>
  <w:num w:numId="7" w16cid:durableId="1111389835">
    <w:abstractNumId w:val="2"/>
  </w:num>
  <w:num w:numId="8" w16cid:durableId="1828327807">
    <w:abstractNumId w:val="1"/>
  </w:num>
  <w:num w:numId="9" w16cid:durableId="23301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1CA"/>
    <w:rsid w:val="0029639D"/>
    <w:rsid w:val="00326F90"/>
    <w:rsid w:val="0067149F"/>
    <w:rsid w:val="00AA1D8D"/>
    <w:rsid w:val="00B47730"/>
    <w:rsid w:val="00C455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D45AD"/>
  <w14:defaultImageDpi w14:val="300"/>
  <w15:docId w15:val="{1D79B3FB-81D2-4CA4-A28E-DF11FC88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753</Characters>
  <Application>Microsoft Office Word</Application>
  <DocSecurity>0</DocSecurity>
  <Lines>39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madhuri vadavalli</cp:lastModifiedBy>
  <cp:revision>2</cp:revision>
  <dcterms:created xsi:type="dcterms:W3CDTF">2013-12-23T23:15:00Z</dcterms:created>
  <dcterms:modified xsi:type="dcterms:W3CDTF">2025-06-10T01:02:00Z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2b97a398-37a8-4b18-afb4-0436e7deb0b9</vt:lpwstr>
  </property>
</Properties>
</file>