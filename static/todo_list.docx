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3319" w14:textId="77777777" w:rsidR="00EA3D10" w:rsidRPr="00EA3D10" w:rsidRDefault="00EA3D10" w:rsidP="00EA3D1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 To-Do List</w:t>
      </w:r>
    </w:p>
    <w:p w14:paraId="73FF0252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up a personal GitHub repo and push your first CI/CD project</w:t>
      </w:r>
    </w:p>
    <w:p w14:paraId="1909057E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</w:t>
      </w:r>
      <w:proofErr w:type="spellStart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containerize a Node.js or Python app</w:t>
      </w:r>
    </w:p>
    <w:p w14:paraId="0A247670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and run a Jenkins pipeline to automate your build</w:t>
      </w:r>
    </w:p>
    <w:p w14:paraId="33E05AFD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Deploy an app using Kubernetes (</w:t>
      </w:r>
      <w:proofErr w:type="spellStart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-f) on </w:t>
      </w:r>
      <w:proofErr w:type="spellStart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Minikube</w:t>
      </w:r>
      <w:proofErr w:type="spellEnd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Docker Desktop</w:t>
      </w:r>
    </w:p>
    <w:p w14:paraId="410F6D82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Practice writing YAML for Kubernetes Deployments and Services</w:t>
      </w:r>
    </w:p>
    <w:p w14:paraId="07E8E6A7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 an EC2 instance on AWS and configure it using the CLI</w:t>
      </w:r>
    </w:p>
    <w:p w14:paraId="0CE540A8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up monitoring with Prometheus + Grafana (local or containerized)</w:t>
      </w:r>
    </w:p>
    <w:p w14:paraId="51EE120C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Review logs and errors from Jenkins, Docker, or K8s to improve debugging</w:t>
      </w:r>
    </w:p>
    <w:p w14:paraId="353725DC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 1 DevOps-related blog or watch a tutorial (e.g., </w:t>
      </w:r>
      <w:proofErr w:type="spellStart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GitOps</w:t>
      </w:r>
      <w:proofErr w:type="spellEnd"/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Helm, or Terraform)</w:t>
      </w:r>
    </w:p>
    <w:p w14:paraId="1FB4380C" w14:textId="77777777" w:rsidR="00EA3D10" w:rsidRPr="00EA3D10" w:rsidRDefault="00EA3D10" w:rsidP="00EA3D10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10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A3D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your week's work in a markdown file or blog post</w:t>
      </w:r>
    </w:p>
    <w:p w14:paraId="5B078CB2" w14:textId="65133B2E" w:rsidR="00CC1872" w:rsidRPr="00EA3D10" w:rsidRDefault="00CC1872" w:rsidP="00EA3D1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1872" w:rsidRPr="00EA3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B674D"/>
    <w:multiLevelType w:val="multilevel"/>
    <w:tmpl w:val="76D6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142584">
    <w:abstractNumId w:val="8"/>
  </w:num>
  <w:num w:numId="2" w16cid:durableId="1365323450">
    <w:abstractNumId w:val="6"/>
  </w:num>
  <w:num w:numId="3" w16cid:durableId="1769620893">
    <w:abstractNumId w:val="5"/>
  </w:num>
  <w:num w:numId="4" w16cid:durableId="1638757575">
    <w:abstractNumId w:val="4"/>
  </w:num>
  <w:num w:numId="5" w16cid:durableId="2055494992">
    <w:abstractNumId w:val="7"/>
  </w:num>
  <w:num w:numId="6" w16cid:durableId="447430094">
    <w:abstractNumId w:val="3"/>
  </w:num>
  <w:num w:numId="7" w16cid:durableId="233516512">
    <w:abstractNumId w:val="2"/>
  </w:num>
  <w:num w:numId="8" w16cid:durableId="656541756">
    <w:abstractNumId w:val="1"/>
  </w:num>
  <w:num w:numId="9" w16cid:durableId="2048022215">
    <w:abstractNumId w:val="0"/>
  </w:num>
  <w:num w:numId="10" w16cid:durableId="989679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1CA"/>
    <w:rsid w:val="0029639D"/>
    <w:rsid w:val="00326F90"/>
    <w:rsid w:val="00AA1D8D"/>
    <w:rsid w:val="00B47730"/>
    <w:rsid w:val="00CB0664"/>
    <w:rsid w:val="00CC1872"/>
    <w:rsid w:val="00EA3D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7131C"/>
  <w14:defaultImageDpi w14:val="300"/>
  <w15:docId w15:val="{1D79B3FB-81D2-4CA4-A28E-DF11FC88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576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madhuri vadavalli</cp:lastModifiedBy>
  <cp:revision>2</cp:revision>
  <dcterms:created xsi:type="dcterms:W3CDTF">2013-12-23T23:15:00Z</dcterms:created>
  <dcterms:modified xsi:type="dcterms:W3CDTF">2025-06-10T01:00:00Z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39d32611-642d-4dcc-a736-13bdcf8da57b</vt:lpwstr>
  </property>
</Properties>
</file>